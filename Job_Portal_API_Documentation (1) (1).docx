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10DAB" w14:textId="281E85A4" w:rsidR="001841DC" w:rsidRPr="00FF2FA5" w:rsidRDefault="00CC758E">
      <w:pPr>
        <w:pStyle w:val="Heading1"/>
        <w:jc w:val="center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2FA5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Documentation – Job Portal</w:t>
      </w:r>
    </w:p>
    <w:p w14:paraId="6FD64C0F" w14:textId="77777777" w:rsidR="001841DC" w:rsidRDefault="00CC758E">
      <w:r>
        <w:t>This RESTful API enables interaction with job listings and applications. It supports standard CRUD operations using 8 core endpoints — 5 for Jobs and 3 for Applications.</w:t>
      </w:r>
      <w:r>
        <w:br/>
      </w:r>
    </w:p>
    <w:p w14:paraId="0B30CDB8" w14:textId="458A08E5" w:rsidR="001841DC" w:rsidRPr="0072070D" w:rsidRDefault="00CC758E">
      <w:pPr>
        <w:pStyle w:val="Heading2"/>
        <w:rPr>
          <w:color w:val="auto"/>
        </w:rPr>
      </w:pPr>
      <w:r w:rsidRPr="0072070D">
        <w:rPr>
          <w:color w:val="auto"/>
        </w:rPr>
        <w:t>API Design Principles</w:t>
      </w:r>
    </w:p>
    <w:p w14:paraId="6A50BF78" w14:textId="77777777" w:rsidR="001841DC" w:rsidRDefault="00CC758E">
      <w:r>
        <w:t xml:space="preserve">- Follows REST </w:t>
      </w:r>
      <w:r>
        <w:t>conventions with clear resource-based routes (`/jobs`, `/applications`).</w:t>
      </w:r>
    </w:p>
    <w:p w14:paraId="36CE3E34" w14:textId="77777777" w:rsidR="001841DC" w:rsidRDefault="00CC758E">
      <w:r>
        <w:t>- Uses appropriate HTTP methods (GET, POST, PUT, DELETE).</w:t>
      </w:r>
    </w:p>
    <w:p w14:paraId="2135220A" w14:textId="77777777" w:rsidR="001841DC" w:rsidRDefault="00CC758E">
      <w:r>
        <w:t>- JSON used for request/response bodies.</w:t>
      </w:r>
    </w:p>
    <w:p w14:paraId="0E67A89C" w14:textId="77777777" w:rsidR="001841DC" w:rsidRDefault="00CC758E">
      <w:r>
        <w:t>- Implements validation, error handling, and proper HTTP status codes.</w:t>
      </w:r>
    </w:p>
    <w:p w14:paraId="39BC2D62" w14:textId="7200CC6D" w:rsidR="001841DC" w:rsidRDefault="00CC758E">
      <w:pPr>
        <w:pStyle w:val="Heading2"/>
      </w:pPr>
      <w:r>
        <w:t>Job API Endpoints (5 Total)</w:t>
      </w:r>
    </w:p>
    <w:p w14:paraId="0325D1BC" w14:textId="18804755" w:rsidR="001841DC" w:rsidRPr="00FF2FA5" w:rsidRDefault="00CC758E">
      <w:pPr>
        <w:pStyle w:val="Heading3"/>
        <w:rPr>
          <w:color w:val="auto"/>
        </w:rPr>
      </w:pPr>
      <w:r w:rsidRPr="00FF2FA5">
        <w:rPr>
          <w:color w:val="auto"/>
        </w:rPr>
        <w:t>1. GET /api/jobs</w:t>
      </w:r>
    </w:p>
    <w:p w14:paraId="5CEBD790" w14:textId="73A9C041" w:rsidR="001841DC" w:rsidRDefault="00CC758E">
      <w:r>
        <w:t>Purpose:</w:t>
      </w:r>
      <w:r w:rsidR="00FF2FA5">
        <w:t xml:space="preserve"> </w:t>
      </w:r>
      <w:r>
        <w:t>Fetch all job listings</w:t>
      </w:r>
    </w:p>
    <w:p w14:paraId="5EB986FB" w14:textId="69E521AF" w:rsidR="001841DC" w:rsidRDefault="00CC758E">
      <w:r>
        <w:t>Returns:</w:t>
      </w:r>
      <w:r>
        <w:t xml:space="preserve"> Array of job objects (200 OK)</w:t>
      </w:r>
    </w:p>
    <w:p w14:paraId="0E7C2999" w14:textId="22688334" w:rsidR="001841DC" w:rsidRDefault="00CC758E">
      <w:r>
        <w:t>Error Handling:</w:t>
      </w:r>
      <w:r w:rsidR="00FF2FA5">
        <w:t xml:space="preserve"> </w:t>
      </w:r>
      <w:r>
        <w:t>500 Internal Server Error</w:t>
      </w:r>
    </w:p>
    <w:p w14:paraId="4C5480F6" w14:textId="4E252964" w:rsidR="001841DC" w:rsidRDefault="00CC758E">
      <w:r>
        <w:t>Command-line Example (curl):</w:t>
      </w:r>
    </w:p>
    <w:p w14:paraId="60E447EA" w14:textId="77777777" w:rsidR="001841DC" w:rsidRDefault="00CC758E">
      <w:pPr>
        <w:pStyle w:val="IntenseQuote"/>
      </w:pPr>
      <w:r>
        <w:t>curl -X GET http://localhost:3000/api/jobs</w:t>
      </w:r>
    </w:p>
    <w:p w14:paraId="30A7C116" w14:textId="0C3D4061" w:rsidR="001841DC" w:rsidRDefault="00CC758E">
      <w:pPr>
        <w:pStyle w:val="Heading3"/>
      </w:pPr>
      <w:r>
        <w:t xml:space="preserve"> </w:t>
      </w:r>
      <w:r w:rsidRPr="00FF2FA5">
        <w:rPr>
          <w:color w:val="auto"/>
        </w:rPr>
        <w:t>2. GET /api/jobs/:id</w:t>
      </w:r>
    </w:p>
    <w:p w14:paraId="2EA7441B" w14:textId="461EEF81" w:rsidR="001841DC" w:rsidRDefault="00CC758E">
      <w:r>
        <w:t>Purpose:</w:t>
      </w:r>
      <w:r w:rsidR="00FF2FA5">
        <w:t xml:space="preserve"> </w:t>
      </w:r>
      <w:r>
        <w:t>Fetch a specific job by ID</w:t>
      </w:r>
    </w:p>
    <w:p w14:paraId="61EC94DA" w14:textId="5758B544" w:rsidR="001841DC" w:rsidRDefault="00CC758E">
      <w:r>
        <w:t>Returns:</w:t>
      </w:r>
      <w:r>
        <w:t xml:space="preserve"> Job object (200 OK), or 404 if not found</w:t>
      </w:r>
    </w:p>
    <w:p w14:paraId="4C174F41" w14:textId="7B18471B" w:rsidR="001841DC" w:rsidRDefault="00CC758E">
      <w:r>
        <w:t>Error Handling:</w:t>
      </w:r>
      <w:r>
        <w:t xml:space="preserve"> 400 Bad Request, 500 Internal Server Error</w:t>
      </w:r>
    </w:p>
    <w:p w14:paraId="35484535" w14:textId="013425D1" w:rsidR="001841DC" w:rsidRDefault="00CC758E">
      <w:r>
        <w:t>Command-line Example (curl):</w:t>
      </w:r>
    </w:p>
    <w:p w14:paraId="3093DEDE" w14:textId="77777777" w:rsidR="001841DC" w:rsidRDefault="00CC758E">
      <w:pPr>
        <w:pStyle w:val="IntenseQuote"/>
      </w:pPr>
      <w:r>
        <w:t>curl -X GET http://localhost:3000/api/jobs/1</w:t>
      </w:r>
    </w:p>
    <w:p w14:paraId="33D9B19B" w14:textId="24DB7B11" w:rsidR="001841DC" w:rsidRPr="00FF2FA5" w:rsidRDefault="00CC758E">
      <w:pPr>
        <w:pStyle w:val="Heading3"/>
        <w:rPr>
          <w:color w:val="auto"/>
        </w:rPr>
      </w:pPr>
      <w:r>
        <w:t xml:space="preserve"> </w:t>
      </w:r>
      <w:r w:rsidRPr="00FF2FA5">
        <w:rPr>
          <w:color w:val="auto"/>
        </w:rPr>
        <w:t>3. POST /api/jobs</w:t>
      </w:r>
    </w:p>
    <w:p w14:paraId="417F61AC" w14:textId="07F14E35" w:rsidR="001841DC" w:rsidRDefault="00CC758E">
      <w:r>
        <w:t>Purpose:</w:t>
      </w:r>
      <w:r>
        <w:t xml:space="preserve"> Create a new job listing</w:t>
      </w:r>
    </w:p>
    <w:p w14:paraId="4ED2DF92" w14:textId="3564CF70" w:rsidR="001841DC" w:rsidRDefault="00CC758E">
      <w:r>
        <w:t>Returns:</w:t>
      </w:r>
      <w:r>
        <w:t xml:space="preserve"> Success message + new job ID (201 Created)</w:t>
      </w:r>
    </w:p>
    <w:p w14:paraId="0AD7C6F3" w14:textId="25FE614D" w:rsidR="001841DC" w:rsidRDefault="00CC758E">
      <w:r>
        <w:t>Error Handling:</w:t>
      </w:r>
      <w:r>
        <w:t xml:space="preserve"> 400 Validation Error, 500 Internal Server Error</w:t>
      </w:r>
    </w:p>
    <w:p w14:paraId="12F802C4" w14:textId="1139B272" w:rsidR="001841DC" w:rsidRDefault="00CC758E">
      <w:r>
        <w:t>Command-line Example (curl):</w:t>
      </w:r>
    </w:p>
    <w:p w14:paraId="4F8ECC4E" w14:textId="77777777" w:rsidR="001841DC" w:rsidRDefault="00CC758E">
      <w:pPr>
        <w:pStyle w:val="IntenseQuote"/>
      </w:pPr>
      <w:r>
        <w:lastRenderedPageBreak/>
        <w:t>curl -X POST http://localhost:3000/api/jobs \</w:t>
      </w:r>
      <w:r>
        <w:br/>
        <w:t xml:space="preserve">  -H "Content-Type: application/json" \</w:t>
      </w:r>
      <w:r>
        <w:br/>
        <w:t xml:space="preserve">  -d '{</w:t>
      </w:r>
      <w:r>
        <w:br/>
        <w:t xml:space="preserve">    "job_title": "Software Engineer",</w:t>
      </w:r>
      <w:r>
        <w:br/>
        <w:t xml:space="preserve">    "company_name": "Tech Corp",</w:t>
      </w:r>
      <w:r>
        <w:br/>
        <w:t xml:space="preserve">    "location": "New York",</w:t>
      </w:r>
      <w:r>
        <w:br/>
        <w:t xml:space="preserve">    "job_type": "Full-time",</w:t>
      </w:r>
      <w:r>
        <w:br/>
        <w:t xml:space="preserve">    "salary_range": "$80,000-$100,000",</w:t>
      </w:r>
      <w:r>
        <w:br/>
        <w:t xml:space="preserve">    "job_description": "Developing web applications using modern technologies",</w:t>
      </w:r>
      <w:r>
        <w:br/>
        <w:t xml:space="preserve">    "application_deadline": "2025-05-30"</w:t>
      </w:r>
      <w:r>
        <w:br/>
        <w:t xml:space="preserve">  }'</w:t>
      </w:r>
    </w:p>
    <w:p w14:paraId="3440A188" w14:textId="130D0D00" w:rsidR="001841DC" w:rsidRDefault="00CC758E">
      <w:pPr>
        <w:pStyle w:val="Heading3"/>
      </w:pPr>
      <w:r w:rsidRPr="00FF2FA5">
        <w:rPr>
          <w:color w:val="auto"/>
        </w:rPr>
        <w:t xml:space="preserve"> 4. PUT /api/jobs/:id</w:t>
      </w:r>
    </w:p>
    <w:p w14:paraId="2E81A60A" w14:textId="6BC1B8E9" w:rsidR="001841DC" w:rsidRDefault="00CC758E">
      <w:r>
        <w:t>Purpose:</w:t>
      </w:r>
      <w:r>
        <w:t xml:space="preserve"> Update an existing job listing</w:t>
      </w:r>
    </w:p>
    <w:p w14:paraId="3ECB99FC" w14:textId="5139C43E" w:rsidR="001841DC" w:rsidRDefault="00CC758E">
      <w:r>
        <w:t>Returns:</w:t>
      </w:r>
      <w:r>
        <w:t xml:space="preserve"> Success message (200 OK)</w:t>
      </w:r>
    </w:p>
    <w:p w14:paraId="23DF35E9" w14:textId="6567041E" w:rsidR="001841DC" w:rsidRDefault="00CC758E">
      <w:r>
        <w:t>Error Handling:</w:t>
      </w:r>
      <w:r>
        <w:t xml:space="preserve"> 400 Bad Request, 404 Not Found, 500 Internal </w:t>
      </w:r>
      <w:r>
        <w:t>Server Error</w:t>
      </w:r>
    </w:p>
    <w:p w14:paraId="4523EB8F" w14:textId="2CE04EE0" w:rsidR="001841DC" w:rsidRDefault="00CC758E">
      <w:r>
        <w:t>Command-line Example (curl):</w:t>
      </w:r>
    </w:p>
    <w:p w14:paraId="0E10A478" w14:textId="77777777" w:rsidR="001841DC" w:rsidRDefault="00CC758E">
      <w:pPr>
        <w:pStyle w:val="IntenseQuote"/>
      </w:pPr>
      <w:r>
        <w:t>curl -X PUT http://localhost:3000/api/jobs/1 \</w:t>
      </w:r>
      <w:r>
        <w:br/>
        <w:t xml:space="preserve">  -H "Content-Type: application/json" \</w:t>
      </w:r>
      <w:r>
        <w:br/>
        <w:t xml:space="preserve">  -d '{</w:t>
      </w:r>
      <w:r>
        <w:br/>
        <w:t xml:space="preserve">    "job_title": "Senior Software Engineer",</w:t>
      </w:r>
      <w:r>
        <w:br/>
        <w:t xml:space="preserve">    "company_name": "Tech Corp",</w:t>
      </w:r>
      <w:r>
        <w:br/>
        <w:t xml:space="preserve">    "location": "New York",</w:t>
      </w:r>
      <w:r>
        <w:br/>
        <w:t xml:space="preserve">    "job_type": "Full-time",</w:t>
      </w:r>
      <w:r>
        <w:br/>
        <w:t xml:space="preserve">    "salary_range": "$100,000-$120,000",</w:t>
      </w:r>
      <w:r>
        <w:br/>
        <w:t xml:space="preserve">    "job_description": "Leading development of web applications",</w:t>
      </w:r>
      <w:r>
        <w:br/>
        <w:t xml:space="preserve">    "application_deadline": "2025-06-15"</w:t>
      </w:r>
      <w:r>
        <w:br/>
        <w:t xml:space="preserve">  }'</w:t>
      </w:r>
    </w:p>
    <w:p w14:paraId="2F824911" w14:textId="76B879F6" w:rsidR="001841DC" w:rsidRPr="00FF2FA5" w:rsidRDefault="00CC758E">
      <w:pPr>
        <w:pStyle w:val="Heading3"/>
        <w:rPr>
          <w:color w:val="auto"/>
        </w:rPr>
      </w:pPr>
      <w:r w:rsidRPr="00FF2FA5">
        <w:rPr>
          <w:color w:val="auto"/>
        </w:rPr>
        <w:t xml:space="preserve"> 5. DELETE /api/jobs/:id</w:t>
      </w:r>
    </w:p>
    <w:p w14:paraId="3439D0DE" w14:textId="60955A39" w:rsidR="001841DC" w:rsidRPr="00FF2FA5" w:rsidRDefault="00CC758E">
      <w:r w:rsidRPr="00FF2FA5">
        <w:t>Purpose:</w:t>
      </w:r>
      <w:r w:rsidRPr="00FF2FA5">
        <w:t xml:space="preserve"> Delete a job listing</w:t>
      </w:r>
    </w:p>
    <w:p w14:paraId="290E9743" w14:textId="46E9D37D" w:rsidR="001841DC" w:rsidRPr="00FF2FA5" w:rsidRDefault="00CC758E">
      <w:r w:rsidRPr="00FF2FA5">
        <w:t>Returns:</w:t>
      </w:r>
      <w:r w:rsidRPr="00FF2FA5">
        <w:t xml:space="preserve"> Success message (200 OK)</w:t>
      </w:r>
    </w:p>
    <w:p w14:paraId="2FCDAB2D" w14:textId="236E1ADC" w:rsidR="001841DC" w:rsidRPr="00FF2FA5" w:rsidRDefault="00CC758E">
      <w:r w:rsidRPr="00FF2FA5">
        <w:t>Error Handling:</w:t>
      </w:r>
      <w:r w:rsidRPr="00FF2FA5">
        <w:t xml:space="preserve"> 400 Bad Request, 404 Not Found, 500 Internal Server Error</w:t>
      </w:r>
    </w:p>
    <w:p w14:paraId="5262E28B" w14:textId="12494380" w:rsidR="00FF2FA5" w:rsidRPr="00FF2FA5" w:rsidRDefault="00CC758E">
      <w:r w:rsidRPr="00FF2FA5">
        <w:t>Command-line Example (curl):</w:t>
      </w:r>
    </w:p>
    <w:p w14:paraId="4A662D2F" w14:textId="77777777" w:rsidR="001841DC" w:rsidRPr="00FF2FA5" w:rsidRDefault="00CC758E">
      <w:pPr>
        <w:pStyle w:val="IntenseQuote"/>
      </w:pPr>
      <w:r w:rsidRPr="00FF2FA5">
        <w:t>curl -X DELETE http://localhost:3000/api/jobs/1</w:t>
      </w:r>
    </w:p>
    <w:p w14:paraId="4CE0415C" w14:textId="1E2BBEB7" w:rsidR="001841DC" w:rsidRDefault="00CC758E">
      <w:pPr>
        <w:pStyle w:val="Heading2"/>
      </w:pPr>
      <w:r>
        <w:lastRenderedPageBreak/>
        <w:t xml:space="preserve"> Application API Endpoints (3 Total)</w:t>
      </w:r>
    </w:p>
    <w:p w14:paraId="5238541E" w14:textId="0F403F23" w:rsidR="001841DC" w:rsidRPr="00FF2FA5" w:rsidRDefault="00CC758E">
      <w:pPr>
        <w:pStyle w:val="Heading3"/>
        <w:rPr>
          <w:color w:val="auto"/>
        </w:rPr>
      </w:pPr>
      <w:r w:rsidRPr="00FF2FA5">
        <w:rPr>
          <w:color w:val="auto"/>
        </w:rPr>
        <w:t xml:space="preserve"> 6. GET /api/applications</w:t>
      </w:r>
    </w:p>
    <w:p w14:paraId="55FFD9BD" w14:textId="3237AF64" w:rsidR="001841DC" w:rsidRDefault="00CC758E">
      <w:r>
        <w:t>Purpose:</w:t>
      </w:r>
      <w:r>
        <w:t xml:space="preserve"> Fetch all job applications</w:t>
      </w:r>
    </w:p>
    <w:p w14:paraId="53511581" w14:textId="2FA056A6" w:rsidR="001841DC" w:rsidRDefault="00CC758E">
      <w:r>
        <w:t>Returns:</w:t>
      </w:r>
      <w:r>
        <w:t xml:space="preserve"> Array of application objects (200 OK)</w:t>
      </w:r>
    </w:p>
    <w:p w14:paraId="68B2DAA4" w14:textId="7F431AEE" w:rsidR="001841DC" w:rsidRDefault="00CC758E">
      <w:r>
        <w:t>Error Handling:</w:t>
      </w:r>
      <w:r>
        <w:t xml:space="preserve"> 500 Internal Server Error</w:t>
      </w:r>
    </w:p>
    <w:p w14:paraId="307AAB2F" w14:textId="0FEBE334" w:rsidR="001841DC" w:rsidRDefault="00CC758E">
      <w:r>
        <w:t>Command-line Example (curl):</w:t>
      </w:r>
    </w:p>
    <w:p w14:paraId="6D05E93D" w14:textId="77777777" w:rsidR="001841DC" w:rsidRDefault="00CC758E">
      <w:pPr>
        <w:pStyle w:val="IntenseQuote"/>
      </w:pPr>
      <w:r>
        <w:t>curl -X GET http://localhost:3000/api/applications</w:t>
      </w:r>
    </w:p>
    <w:p w14:paraId="16D1A7B9" w14:textId="2EC2CE39" w:rsidR="001841DC" w:rsidRDefault="00CC758E">
      <w:pPr>
        <w:pStyle w:val="Heading3"/>
      </w:pPr>
      <w:r>
        <w:t xml:space="preserve"> </w:t>
      </w:r>
      <w:r w:rsidRPr="00FF2FA5">
        <w:rPr>
          <w:color w:val="auto"/>
        </w:rPr>
        <w:t>7. GET /api/applications/:id</w:t>
      </w:r>
    </w:p>
    <w:p w14:paraId="041C20AE" w14:textId="2B2C6539" w:rsidR="001841DC" w:rsidRDefault="00CC758E">
      <w:r>
        <w:t>Purpose:</w:t>
      </w:r>
      <w:r w:rsidR="00FF2FA5">
        <w:t xml:space="preserve"> </w:t>
      </w:r>
      <w:r>
        <w:t>Fetch specific application by ID</w:t>
      </w:r>
    </w:p>
    <w:p w14:paraId="461E56BA" w14:textId="24EAE382" w:rsidR="001841DC" w:rsidRDefault="00CC758E">
      <w:r>
        <w:t>Returns:</w:t>
      </w:r>
      <w:r>
        <w:t xml:space="preserve"> Application object (200 OK), or 404 if not found</w:t>
      </w:r>
    </w:p>
    <w:p w14:paraId="005ED6CF" w14:textId="0064D3EB" w:rsidR="00FF2FA5" w:rsidRDefault="00CC758E">
      <w:r>
        <w:t>Error Handling:</w:t>
      </w:r>
      <w:r>
        <w:t xml:space="preserve"> 400 Bad Request, 500 Internal Server Error</w:t>
      </w:r>
    </w:p>
    <w:p w14:paraId="223D025A" w14:textId="4586D4E4" w:rsidR="001841DC" w:rsidRDefault="00CC758E">
      <w:r>
        <w:t>Command-line Example (curl):</w:t>
      </w:r>
    </w:p>
    <w:p w14:paraId="199001DA" w14:textId="77777777" w:rsidR="001841DC" w:rsidRDefault="00CC758E">
      <w:pPr>
        <w:pStyle w:val="IntenseQuote"/>
      </w:pPr>
      <w:r>
        <w:t xml:space="preserve">curl -X GET </w:t>
      </w:r>
      <w:r>
        <w:t>http://localhost:3000/api/applications/1</w:t>
      </w:r>
    </w:p>
    <w:p w14:paraId="44A3C2CA" w14:textId="026E3681" w:rsidR="001841DC" w:rsidRDefault="00CC758E">
      <w:pPr>
        <w:pStyle w:val="Heading3"/>
      </w:pPr>
      <w:r>
        <w:t xml:space="preserve"> </w:t>
      </w:r>
      <w:r w:rsidRPr="00FF2FA5">
        <w:rPr>
          <w:color w:val="auto"/>
        </w:rPr>
        <w:t>8. POST /api/jobs/:id/apply</w:t>
      </w:r>
    </w:p>
    <w:p w14:paraId="59749ADE" w14:textId="2DF9A195" w:rsidR="001841DC" w:rsidRDefault="00CC758E">
      <w:r>
        <w:t>Purpose:</w:t>
      </w:r>
      <w:r>
        <w:t xml:space="preserve"> Submit a job application</w:t>
      </w:r>
    </w:p>
    <w:p w14:paraId="69662E88" w14:textId="3397DCDD" w:rsidR="001841DC" w:rsidRDefault="00CC758E">
      <w:r>
        <w:t>Returns:</w:t>
      </w:r>
      <w:r>
        <w:t xml:space="preserve"> Confirmation + application ID (201 Created)</w:t>
      </w:r>
    </w:p>
    <w:p w14:paraId="1014093A" w14:textId="0CD883DE" w:rsidR="001841DC" w:rsidRDefault="00CC758E">
      <w:r>
        <w:t>Error Handling:</w:t>
      </w:r>
      <w:r>
        <w:t xml:space="preserve"> 400 Validation Error, 404 Not Found, 500 Internal Server Error</w:t>
      </w:r>
    </w:p>
    <w:p w14:paraId="6BB2A62C" w14:textId="793C30F1" w:rsidR="001841DC" w:rsidRDefault="00CC758E">
      <w:r>
        <w:t>Command-line Example (curl):</w:t>
      </w:r>
    </w:p>
    <w:p w14:paraId="3F9DD75A" w14:textId="77777777" w:rsidR="001841DC" w:rsidRDefault="00CC758E">
      <w:pPr>
        <w:pStyle w:val="IntenseQuote"/>
      </w:pPr>
      <w:r>
        <w:t>curl -X POST http://localhost:3000/api/jobs/1/apply \</w:t>
      </w:r>
      <w:r>
        <w:br/>
        <w:t xml:space="preserve">  -H "Content-Type: application/json" \</w:t>
      </w:r>
      <w:r>
        <w:br/>
        <w:t xml:space="preserve">  -d '{</w:t>
      </w:r>
      <w:r>
        <w:br/>
        <w:t xml:space="preserve">    "applicant_name": "John Doe",</w:t>
      </w:r>
      <w:r>
        <w:br/>
        <w:t xml:space="preserve">    "email": "john.doe@example.com"</w:t>
      </w:r>
      <w:r>
        <w:br/>
      </w:r>
      <w:r>
        <w:t xml:space="preserve">  }'</w:t>
      </w:r>
    </w:p>
    <w:p w14:paraId="44EC1147" w14:textId="77777777" w:rsidR="00FF2FA5" w:rsidRDefault="00FF2FA5">
      <w:pPr>
        <w:pStyle w:val="Heading2"/>
      </w:pPr>
    </w:p>
    <w:p w14:paraId="21032335" w14:textId="77777777" w:rsidR="00FF2FA5" w:rsidRPr="00FF2FA5" w:rsidRDefault="00FF2FA5" w:rsidP="00FF2FA5"/>
    <w:p w14:paraId="4ECD7048" w14:textId="77777777" w:rsidR="00CC758E" w:rsidRDefault="00CC758E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004386">
    <w:abstractNumId w:val="8"/>
  </w:num>
  <w:num w:numId="2" w16cid:durableId="1838616926">
    <w:abstractNumId w:val="6"/>
  </w:num>
  <w:num w:numId="3" w16cid:durableId="1762525646">
    <w:abstractNumId w:val="5"/>
  </w:num>
  <w:num w:numId="4" w16cid:durableId="1223828784">
    <w:abstractNumId w:val="4"/>
  </w:num>
  <w:num w:numId="5" w16cid:durableId="683021984">
    <w:abstractNumId w:val="7"/>
  </w:num>
  <w:num w:numId="6" w16cid:durableId="86274589">
    <w:abstractNumId w:val="3"/>
  </w:num>
  <w:num w:numId="7" w16cid:durableId="1415207382">
    <w:abstractNumId w:val="2"/>
  </w:num>
  <w:num w:numId="8" w16cid:durableId="1652755446">
    <w:abstractNumId w:val="1"/>
  </w:num>
  <w:num w:numId="9" w16cid:durableId="168644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1DC"/>
    <w:rsid w:val="0029639D"/>
    <w:rsid w:val="00326F90"/>
    <w:rsid w:val="0072070D"/>
    <w:rsid w:val="007C573F"/>
    <w:rsid w:val="009C1E48"/>
    <w:rsid w:val="00AA1D8D"/>
    <w:rsid w:val="00B47730"/>
    <w:rsid w:val="00CB0664"/>
    <w:rsid w:val="00CC758E"/>
    <w:rsid w:val="00EE3A0E"/>
    <w:rsid w:val="00FB5F61"/>
    <w:rsid w:val="00FC693F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E6BC5"/>
  <w14:defaultImageDpi w14:val="300"/>
  <w15:docId w15:val="{A3F74DF4-9B80-4A85-A2C8-B994FA57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Suthani Kumar</cp:lastModifiedBy>
  <cp:revision>2</cp:revision>
  <dcterms:created xsi:type="dcterms:W3CDTF">2025-04-20T17:50:00Z</dcterms:created>
  <dcterms:modified xsi:type="dcterms:W3CDTF">2025-04-20T17:50:00Z</dcterms:modified>
  <cp:category/>
</cp:coreProperties>
</file>